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Pauline Korukundo</w:t>
      </w:r>
    </w:p>
    <w:p>
      <w:pPr>
        <w:jc w:val="both"/>
      </w:pPr>
      <w:r>
        <w:t>Tel: +12603481814 | Email: pktpaulie@gmail.com</w:t>
      </w:r>
    </w:p>
    <w:p>
      <w:pPr>
        <w:pStyle w:val="Heading1"/>
        <w:jc w:val="both"/>
      </w:pPr>
      <w:r>
        <w:t>Summary</w:t>
      </w:r>
    </w:p>
    <w:p>
      <w:pPr>
        <w:jc w:val="both"/>
      </w:pPr>
      <w:r>
        <w:t>PMP certified Project Manager with 4 years of experience in project management. 8 years of experience in a dynamic startup environment working in product development as a Systems Engineer. Seeking to leverage project management, problem solving, hardware, and software development skills as a Control Systems Engineer.</w:t>
      </w:r>
    </w:p>
    <w:p>
      <w:pPr>
        <w:pStyle w:val="Heading1"/>
        <w:jc w:val="both"/>
      </w:pPr>
      <w:r>
        <w:t>Education</w:t>
      </w:r>
    </w:p>
    <w:p>
      <w:pPr>
        <w:jc w:val="both"/>
      </w:pPr>
      <w:r>
        <w:t>Master of Science in Computer Science, Purdue University Fort Wayne, Indiana, USA, May 2025 (GPA: 4.0)</w:t>
      </w:r>
    </w:p>
    <w:p>
      <w:pPr>
        <w:jc w:val="both"/>
      </w:pPr>
      <w:r>
        <w:t>Master of Science Electrical and Electronic Engineering, University of Nottingham, UK, Dec 2015</w:t>
      </w:r>
    </w:p>
    <w:p>
      <w:pPr>
        <w:jc w:val="both"/>
      </w:pPr>
      <w:r>
        <w:t>BSc. Telecommunications Engineering, Makerere University, Kampala, Uganda, Jan 2012 (CGPA: 4.15/5)</w:t>
      </w:r>
    </w:p>
    <w:p>
      <w:pPr>
        <w:pStyle w:val="Heading1"/>
        <w:jc w:val="both"/>
      </w:pPr>
      <w:r>
        <w:t>Experience</w:t>
      </w:r>
    </w:p>
    <w:p>
      <w:pPr>
        <w:pStyle w:val="Heading2"/>
        <w:jc w:val="both"/>
      </w:pPr>
      <w:r>
        <w:t>Vehicle Integration Manager</w:t>
      </w:r>
    </w:p>
    <w:p>
      <w:pPr>
        <w:jc w:val="both"/>
      </w:pPr>
      <w:r>
        <w:t>Kiira Motors Corporation, Kampala, Uganda, May 2016 - May 2021</w:t>
      </w:r>
    </w:p>
    <w:p>
      <w:pPr>
        <w:jc w:val="both"/>
      </w:pPr>
      <w:r>
        <w:t>Developed, validated and maintained control software for prototype vehicles.</w:t>
      </w:r>
    </w:p>
    <w:p>
      <w:pPr>
        <w:jc w:val="both"/>
      </w:pPr>
      <w:r>
        <w:t>Technical team lead on Bulamu Medical Ventilator Project and development of control logic.</w:t>
      </w:r>
    </w:p>
    <w:p>
      <w:pPr>
        <w:jc w:val="both"/>
      </w:pPr>
      <w:r>
        <w:t>Developed test specifications, datasheets, statements of work, as well as standards for Road Vehicles in Uganda.</w:t>
      </w:r>
    </w:p>
    <w:p>
      <w:pPr>
        <w:pStyle w:val="Heading2"/>
        <w:jc w:val="both"/>
      </w:pPr>
      <w:r>
        <w:t>Researcher - Vehicle Electronics and Information Systems</w:t>
      </w:r>
    </w:p>
    <w:p>
      <w:pPr>
        <w:jc w:val="both"/>
      </w:pPr>
      <w:r>
        <w:t>Kiira Motors Corporation (Study Leave: Sept 2014 - Sept 2015), Kampala, Uganda, May 2013 - April 2016</w:t>
      </w:r>
    </w:p>
    <w:p>
      <w:pPr>
        <w:jc w:val="both"/>
      </w:pPr>
      <w:r>
        <w:t>Developed firmware for vehicle control units, and vehicle and system level testing.</w:t>
      </w:r>
    </w:p>
    <w:p>
      <w:pPr>
        <w:jc w:val="both"/>
      </w:pPr>
      <w:r>
        <w:t>Led the Kiira EV SMACK hybrid vehicle project as an Assistant Project Manager.</w:t>
      </w:r>
    </w:p>
    <w:p>
      <w:pPr>
        <w:jc w:val="both"/>
      </w:pPr>
      <w:r>
        <w:t>Saved the company $10,000 worth of raptor development tools to upgrade the vehicle control units and software.</w:t>
      </w:r>
    </w:p>
    <w:p>
      <w:pPr>
        <w:pStyle w:val="Heading2"/>
        <w:jc w:val="both"/>
      </w:pPr>
      <w:r>
        <w:t>Research Assistant - Vehicle Electronics and Information Systems</w:t>
      </w:r>
    </w:p>
    <w:p>
      <w:pPr>
        <w:jc w:val="both"/>
      </w:pPr>
      <w:r>
        <w:t>Kiira EV Project, CRTT, Makerere University, Kampala, Uganda, July 2011 - April 2013</w:t>
      </w:r>
    </w:p>
    <w:p>
      <w:pPr>
        <w:jc w:val="both"/>
      </w:pPr>
      <w:r>
        <w:t>Developed an onboard diagnostics tool and control logic for CAN-based vehicle control units.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
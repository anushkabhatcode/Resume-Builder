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Pauline Korukundo</w:t>
      </w:r>
    </w:p>
    <w:p>
      <w:pPr>
        <w:jc w:val="both"/>
      </w:pPr>
      <w:r>
        <w:t>+12603481814 | pktpaulie@gmail.com</w:t>
      </w:r>
    </w:p>
    <w:p>
      <w:pPr>
        <w:pStyle w:val="Heading1"/>
        <w:jc w:val="both"/>
      </w:pPr>
      <w:r>
        <w:t>Summary</w:t>
      </w:r>
    </w:p>
    <w:p>
      <w:pPr>
        <w:jc w:val="both"/>
      </w:pPr>
      <w:r>
        <w:t>Experienced Electrical Engineer with 8 years of experience in project management, systems engineering, and product development. Proven ability to design, develop, and implement control systems for various applications.</w:t>
      </w:r>
    </w:p>
    <w:p>
      <w:pPr>
        <w:pStyle w:val="Heading1"/>
        <w:jc w:val="both"/>
      </w:pPr>
      <w:r>
        <w:t>Education</w:t>
      </w:r>
    </w:p>
    <w:p>
      <w:pPr>
        <w:jc w:val="both"/>
      </w:pPr>
      <w:r>
        <w:t>Master of Science in Computer Science, Purdue University Fort Wayne, Indiana, USA, May 2025 (GPA: 4.0)</w:t>
      </w:r>
    </w:p>
    <w:p>
      <w:pPr>
        <w:jc w:val="both"/>
      </w:pPr>
      <w:r>
        <w:t>Master of Science Electrical and Electronic Engineering, University of Nottingham, UK,  Dec 2015</w:t>
      </w:r>
    </w:p>
    <w:p>
      <w:pPr>
        <w:jc w:val="both"/>
      </w:pPr>
      <w:r>
        <w:t>BSc. Telecommunications Engineering, Makerere University, Kampala, Uganda, Jan 2012 (CGPA: 4.15/5)</w:t>
      </w:r>
    </w:p>
    <w:p>
      <w:pPr>
        <w:pStyle w:val="Heading1"/>
        <w:jc w:val="both"/>
      </w:pPr>
      <w:r>
        <w:t>Experience</w:t>
      </w:r>
    </w:p>
    <w:p>
      <w:pPr>
        <w:jc w:val="both"/>
      </w:pPr>
      <w:r>
        <w:rPr>
          <w:b/>
        </w:rPr>
        <w:t>Vehicle Integration Manager</w:t>
      </w:r>
      <w:r>
        <w:t>, Kiira Motors Corporation, Kampala, Uganda, May 2016 - May 2021</w:t>
      </w:r>
    </w:p>
    <w:p>
      <w:pPr>
        <w:jc w:val="both"/>
      </w:pPr>
      <w:r>
        <w:t>Led the technical team on the Bulamu Medical Ventilator Project and developed control logic.</w:t>
      </w:r>
    </w:p>
    <w:p>
      <w:pPr>
        <w:jc w:val="both"/>
      </w:pPr>
      <w:r>
        <w:t>Developed, validated, and maintained control software for prototype vehicles.</w:t>
      </w:r>
    </w:p>
    <w:p>
      <w:pPr>
        <w:jc w:val="both"/>
      </w:pPr>
      <w:r>
        <w:t>Developed test specifications, datasheets, statements of work, and standards for Road Vehicles in Uganda.</w:t>
      </w:r>
    </w:p>
    <w:p>
      <w:pPr>
        <w:jc w:val="both"/>
      </w:pPr>
      <w:r>
        <w:rPr>
          <w:b/>
        </w:rPr>
        <w:t>Researcher - Vehicle Electronics and Information Systems</w:t>
      </w:r>
      <w:r>
        <w:t>, Kiira Motors Corporation, Kampala, Uganda, May 2013 - April 2016</w:t>
      </w:r>
    </w:p>
    <w:p>
      <w:pPr>
        <w:jc w:val="both"/>
      </w:pPr>
      <w:r>
        <w:t>Developed firmware for vehicle control units and performed vehicle and system-level testing.</w:t>
      </w:r>
    </w:p>
    <w:p>
      <w:pPr>
        <w:jc w:val="both"/>
      </w:pPr>
      <w:r>
        <w:t>Led the Kiira EV SMACK hybrid vehicle project as an Assistant Project Manager.</w:t>
      </w:r>
    </w:p>
    <w:p>
      <w:pPr>
        <w:jc w:val="both"/>
      </w:pPr>
      <w:r>
        <w:t>Saved the company $10,000 by upgrading vehicle control units and software without purchasing additional tools.</w:t>
      </w:r>
    </w:p>
    <w:p>
      <w:pPr>
        <w:jc w:val="both"/>
      </w:pPr>
      <w:r>
        <w:rPr>
          <w:b/>
        </w:rPr>
        <w:t>Product Validation Engineering Intern</w:t>
      </w:r>
      <w:r>
        <w:t>, Daimler Truck North America, Freightliner Custom Chassis, South Carolina, USA, May 2024 - August 2024</w:t>
      </w:r>
    </w:p>
    <w:p>
      <w:pPr>
        <w:jc w:val="both"/>
      </w:pPr>
      <w:r>
        <w:t>Conducted Hardware in the Loop Testing using MATLAB/Simulink.</w:t>
      </w:r>
    </w:p>
    <w:p>
      <w:pPr>
        <w:jc w:val="both"/>
      </w:pPr>
      <w:r>
        <w:t>Developed models for a test bench for a vehicle control module using a real-time simulator.</w:t>
      </w:r>
    </w:p>
    <w:p>
      <w:pPr>
        <w:pStyle w:val="Heading1"/>
        <w:jc w:val="both"/>
      </w:pPr>
      <w:r>
        <w:t>Awards and Honors</w:t>
      </w:r>
    </w:p>
    <w:p>
      <w:pPr>
        <w:jc w:val="both"/>
      </w:pPr>
      <w:r>
        <w:t>Project Management Professional (PMP) Certification, Dec 2022 - Nov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
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both"/>
      </w:pPr>
      <w:r>
        <w:t># Karthik Balaji Balamurugan</w:t>
      </w:r>
    </w:p>
    <w:p>
      <w:pPr>
        <w:jc w:val="both"/>
      </w:pPr>
      <w:r>
        <w:t>(260)206-8468  karthikaruna1999@gmail.com</w:t>
      </w:r>
    </w:p>
    <w:p>
      <w:pPr>
        <w:pStyle w:val="Heading1"/>
        <w:jc w:val="both"/>
      </w:pPr>
      <w:r>
        <w:t>Education</w:t>
      </w:r>
    </w:p>
    <w:p>
      <w:pPr>
        <w:jc w:val="both"/>
      </w:pPr>
      <w:r>
        <w:t>Master of Science in Computer Science, 08/23 - 12/24</w:t>
      </w:r>
    </w:p>
    <w:p>
      <w:pPr>
        <w:jc w:val="both"/>
      </w:pPr>
      <w:r>
        <w:t>Purdue University, Indiana, USA</w:t>
      </w:r>
    </w:p>
    <w:p>
      <w:pPr>
        <w:jc w:val="both"/>
      </w:pPr>
      <w:r>
        <w:t>GPA: 4/4</w:t>
      </w:r>
    </w:p>
    <w:p>
      <w:pPr>
        <w:jc w:val="both"/>
      </w:pPr>
      <w:r>
        <w:t>*Velammal Engineering College, 07/17 - 05/21</w:t>
      </w:r>
    </w:p>
    <w:p>
      <w:pPr>
        <w:jc w:val="both"/>
      </w:pPr>
      <w:r>
        <w:t>Bachelor of Engineering in Computer Science</w:t>
      </w:r>
    </w:p>
    <w:p>
      <w:pPr>
        <w:jc w:val="both"/>
      </w:pPr>
      <w:r>
        <w:t>CGPA: 8.23/10</w:t>
      </w:r>
    </w:p>
    <w:p>
      <w:pPr>
        <w:jc w:val="both"/>
      </w:pPr>
      <w:r>
        <w:t>Chennai, India</w:t>
      </w:r>
    </w:p>
    <w:p>
      <w:pPr>
        <w:pStyle w:val="Heading1"/>
        <w:jc w:val="both"/>
      </w:pPr>
      <w:r>
        <w:t>Experience</w:t>
      </w:r>
    </w:p>
    <w:p>
      <w:pPr>
        <w:jc w:val="both"/>
      </w:pPr>
      <w:r>
        <w:t>Software Engineer – II, 02/22 - 07/23</w:t>
      </w:r>
    </w:p>
    <w:p>
      <w:pPr>
        <w:jc w:val="both"/>
      </w:pPr>
      <w:r>
        <w:t>KLA Corporation, Chennai, India</w:t>
      </w:r>
    </w:p>
    <w:p>
      <w:pPr>
        <w:jc w:val="both"/>
      </w:pPr>
      <w:r>
        <w:t>- *Developed C++ software components for semiconductor equipment, focusing specifically on performance and reliability.</w:t>
      </w:r>
    </w:p>
    <w:p>
      <w:pPr>
        <w:jc w:val="both"/>
      </w:pPr>
      <w:r>
        <w:t>- *Optimized data processing algorithms and implemented low-latency IPC data buffers for real-time system operations.</w:t>
      </w:r>
    </w:p>
    <w:p>
      <w:pPr>
        <w:jc w:val="both"/>
      </w:pPr>
      <w:r>
        <w:t>- *Promoted best coding practices and conducted code reviews, enhancing code quality and mentoring junior developers.</w:t>
      </w:r>
    </w:p>
    <w:p>
      <w:pPr>
        <w:jc w:val="both"/>
      </w:pPr>
      <w:r>
        <w:t>*Member of Technical Staff, 05/21 - 01/22</w:t>
      </w:r>
    </w:p>
    <w:p>
      <w:pPr>
        <w:jc w:val="both"/>
      </w:pPr>
      <w:r>
        <w:t>ZOHO Corporation, Chennai, India</w:t>
      </w:r>
    </w:p>
    <w:p>
      <w:pPr>
        <w:jc w:val="both"/>
      </w:pPr>
      <w:r>
        <w:t>- *Optimized CRUD operations for retrieving data from Database by implementing a Product Self Service Portal feature.</w:t>
      </w:r>
    </w:p>
    <w:p>
      <w:pPr>
        <w:jc w:val="both"/>
      </w:pPr>
      <w:r>
        <w:t>- *Developed and maintained backend applications using Java and PostgreSQL.</w:t>
      </w:r>
    </w:p>
    <w:p>
      <w:pPr>
        <w:pStyle w:val="Heading1"/>
        <w:jc w:val="both"/>
      </w:pPr>
      <w:r>
        <w:t>Achievements</w:t>
      </w:r>
    </w:p>
    <w:p>
      <w:pPr>
        <w:jc w:val="both"/>
      </w:pPr>
      <w:r>
        <w:t>Competed and ranked in top 150 in ACM-ICPC India Regionals, a prestigious worldwide programming competition in the years 2019 and 2020.</w:t>
      </w:r>
    </w:p>
    <w:p>
      <w:pPr>
        <w:jc w:val="both"/>
      </w:pPr>
      <w:r>
        <w:t>Expert in Codeforces and 4*in Codechef which are leading websites for online programming contests.</w:t>
      </w:r>
    </w:p>
    <w:p>
      <w:pPr>
        <w:pStyle w:val="Heading1"/>
        <w:jc w:val="both"/>
      </w:pPr>
      <w:r>
        <w:t>Profile</w:t>
      </w:r>
    </w:p>
    <w:p>
      <w:pPr>
        <w:jc w:val="both"/>
      </w:pPr>
      <w:r>
        <w:t>Full-stack developer with experience in software engineering. Experience working with languages such as C++, Java, Python, SQL, HTML/CSS, and React. Expertise in AI, NLP, source control, and building accessible technologies. Proven ability to analyze sources of issues, track, and resolve, as well as design, develop, test, deploy, maintain, and enhance software solutions.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